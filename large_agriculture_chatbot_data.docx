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Extensive Agriculture Chatbot Q&amp;A Dataset</w:t>
      </w:r>
    </w:p>
    <w:p>
      <w:pPr>
        <w:pStyle w:val="Heading2"/>
      </w:pPr>
      <w:r>
        <w:t>Q: What are the best crops for winter farming?</w:t>
      </w:r>
    </w:p>
    <w:p>
      <w:r>
        <w:t>A: The best winter crops include wheat, barley, peas, carrots, and cabbage.</w:t>
        <w:br/>
      </w:r>
    </w:p>
    <w:p>
      <w:pPr>
        <w:pStyle w:val="Heading2"/>
      </w:pPr>
      <w:r>
        <w:t>Q: How can I increase the yield of wheat?</w:t>
      </w:r>
    </w:p>
    <w:p>
      <w:r>
        <w:t>A: Increase wheat yield by using high-yield seeds, proper irrigation, and balanced fertilizers.</w:t>
        <w:br/>
      </w:r>
    </w:p>
    <w:p>
      <w:pPr>
        <w:pStyle w:val="Heading2"/>
      </w:pPr>
      <w:r>
        <w:t>Q: What is the best time to plant rice?</w:t>
      </w:r>
    </w:p>
    <w:p>
      <w:r>
        <w:t>A: The best time to plant rice depends on the variety, but generally, June to July is ideal.</w:t>
        <w:br/>
      </w:r>
    </w:p>
    <w:p>
      <w:pPr>
        <w:pStyle w:val="Heading2"/>
      </w:pPr>
      <w:r>
        <w:t>Q: Which vegetables grow well in sandy soil?</w:t>
      </w:r>
    </w:p>
    <w:p>
      <w:r>
        <w:t>A: Sandy soil is best for root vegetables like carrots, radishes, and potatoes.</w:t>
        <w:br/>
      </w:r>
    </w:p>
    <w:p>
      <w:pPr>
        <w:pStyle w:val="Heading2"/>
      </w:pPr>
      <w:r>
        <w:t>Q: How can I improve the quality of my fruits?</w:t>
      </w:r>
    </w:p>
    <w:p>
      <w:r>
        <w:t>A: Improve fruit quality by pruning, using organic fertilizers, and proper watering.</w:t>
        <w:br/>
      </w:r>
    </w:p>
    <w:p>
      <w:pPr>
        <w:pStyle w:val="Heading2"/>
      </w:pPr>
      <w:r>
        <w:t>Q: How to check if my soil is fertile?</w:t>
      </w:r>
    </w:p>
    <w:p>
      <w:r>
        <w:t>A: Test soil fertility using a soil test kit or by sending samples to an agricultural lab.</w:t>
        <w:br/>
      </w:r>
    </w:p>
    <w:p>
      <w:pPr>
        <w:pStyle w:val="Heading2"/>
      </w:pPr>
      <w:r>
        <w:t>Q: What is the best organic fertilizer for vegetables?</w:t>
      </w:r>
    </w:p>
    <w:p>
      <w:r>
        <w:t>A: Compost, vermicompost, and manure are great organic fertilizers for vegetables.</w:t>
        <w:br/>
      </w:r>
    </w:p>
    <w:p>
      <w:pPr>
        <w:pStyle w:val="Heading2"/>
      </w:pPr>
      <w:r>
        <w:t>Q: How can I reduce soil erosion in my field?</w:t>
      </w:r>
    </w:p>
    <w:p>
      <w:r>
        <w:t>A: Prevent soil erosion by using cover crops, mulching, and terracing.</w:t>
        <w:br/>
      </w:r>
    </w:p>
    <w:p>
      <w:pPr>
        <w:pStyle w:val="Heading2"/>
      </w:pPr>
      <w:r>
        <w:t>Q: What are the benefits of using compost?</w:t>
      </w:r>
    </w:p>
    <w:p>
      <w:r>
        <w:t>A: Compost improves soil structure, adds nutrients, and retains moisture.</w:t>
        <w:br/>
      </w:r>
    </w:p>
    <w:p>
      <w:pPr>
        <w:pStyle w:val="Heading2"/>
      </w:pPr>
      <w:r>
        <w:t>Q: How do I prepare my soil before planting?</w:t>
      </w:r>
    </w:p>
    <w:p>
      <w:r>
        <w:t>A: Prepare soil by plowing, adding compost, and ensuring proper drainage.</w:t>
        <w:br/>
      </w:r>
    </w:p>
    <w:p>
      <w:pPr>
        <w:pStyle w:val="Heading2"/>
      </w:pPr>
      <w:r>
        <w:t>Q: How to prevent pests without chemicals?</w:t>
      </w:r>
    </w:p>
    <w:p>
      <w:r>
        <w:t>A: Use neem oil, garlic spray, and companion planting to prevent pests.</w:t>
        <w:br/>
      </w:r>
    </w:p>
    <w:p>
      <w:pPr>
        <w:pStyle w:val="Heading2"/>
      </w:pPr>
      <w:r>
        <w:t>Q: What are the most common diseases affecting tomato plants?</w:t>
      </w:r>
    </w:p>
    <w:p>
      <w:r>
        <w:t>A: Tomato plants often suffer from blight, leaf curl, and bacterial spots.</w:t>
        <w:br/>
      </w:r>
    </w:p>
    <w:p>
      <w:pPr>
        <w:pStyle w:val="Heading2"/>
      </w:pPr>
      <w:r>
        <w:t>Q: How to get rid of aphids on my crops?</w:t>
      </w:r>
    </w:p>
    <w:p>
      <w:r>
        <w:t>A: Use insecticidal soap, ladybugs, and neem oil to remove aphids.</w:t>
        <w:br/>
      </w:r>
    </w:p>
    <w:p>
      <w:pPr>
        <w:pStyle w:val="Heading2"/>
      </w:pPr>
      <w:r>
        <w:t>Q: What is the best way to control fungal infections in plants?</w:t>
      </w:r>
    </w:p>
    <w:p>
      <w:r>
        <w:t>A: Fungal infections can be controlled using copper fungicides and good air circulation.</w:t>
        <w:br/>
      </w:r>
    </w:p>
    <w:p>
      <w:pPr>
        <w:pStyle w:val="Heading2"/>
      </w:pPr>
      <w:r>
        <w:t>Q: How can I protect my crops from insects?</w:t>
      </w:r>
    </w:p>
    <w:p>
      <w:r>
        <w:t>A: Use row covers, netting, and natural repellents to protect crops from insects.</w:t>
        <w:br/>
      </w:r>
    </w:p>
    <w:p>
      <w:pPr>
        <w:pStyle w:val="Heading2"/>
      </w:pPr>
      <w:r>
        <w:t>Q: What is the best irrigation method for small farms?</w:t>
      </w:r>
    </w:p>
    <w:p>
      <w:r>
        <w:t>A: Drip irrigation is best for small farms as it saves water and ensures efficiency.</w:t>
        <w:br/>
      </w:r>
    </w:p>
    <w:p>
      <w:pPr>
        <w:pStyle w:val="Heading2"/>
      </w:pPr>
      <w:r>
        <w:t>Q: How often should I water my crops?</w:t>
      </w:r>
    </w:p>
    <w:p>
      <w:r>
        <w:t>A: Water your crops based on soil moisture levels, climate, and plant needs.</w:t>
        <w:br/>
      </w:r>
    </w:p>
    <w:p>
      <w:pPr>
        <w:pStyle w:val="Heading2"/>
      </w:pPr>
      <w:r>
        <w:t>Q: What are the benefits of drip irrigation?</w:t>
      </w:r>
    </w:p>
    <w:p>
      <w:r>
        <w:t>A: Drip irrigation reduces water waste, prevents fungal diseases, and improves growth.</w:t>
        <w:br/>
      </w:r>
    </w:p>
    <w:p>
      <w:pPr>
        <w:pStyle w:val="Heading2"/>
      </w:pPr>
      <w:r>
        <w:t>Q: How to conserve water in agriculture?</w:t>
      </w:r>
    </w:p>
    <w:p>
      <w:r>
        <w:t>A: Conserve water by using mulching, rainwater harvesting, and efficient irrigation.</w:t>
        <w:br/>
      </w:r>
    </w:p>
    <w:p>
      <w:pPr>
        <w:pStyle w:val="Heading2"/>
      </w:pPr>
      <w:r>
        <w:t>Q: What is rainwater harvesting and how does it help farmers?</w:t>
      </w:r>
    </w:p>
    <w:p>
      <w:r>
        <w:t>A: Rainwater harvesting collects rain for irrigation, reducing dependency on groundwater.</w:t>
        <w:br/>
      </w:r>
    </w:p>
    <w:p>
      <w:pPr>
        <w:pStyle w:val="Heading2"/>
      </w:pPr>
      <w:r>
        <w:t>Q: What are the key principles of organic farming?</w:t>
      </w:r>
    </w:p>
    <w:p>
      <w:r>
        <w:t>A: Organic farming follows natural processes, avoids synthetic fertilizers, and enhances biodiversity.</w:t>
        <w:br/>
      </w:r>
    </w:p>
    <w:p>
      <w:pPr>
        <w:pStyle w:val="Heading2"/>
      </w:pPr>
      <w:r>
        <w:t>Q: How to start an organic farm?</w:t>
      </w:r>
    </w:p>
    <w:p>
      <w:r>
        <w:t>A: Start an organic farm by preparing chemical-free soil, using organic fertilizers, and natural pest control.</w:t>
        <w:br/>
      </w:r>
    </w:p>
    <w:p>
      <w:pPr>
        <w:pStyle w:val="Heading2"/>
      </w:pPr>
      <w:r>
        <w:t>Q: What are the benefits of sustainable agriculture?</w:t>
      </w:r>
    </w:p>
    <w:p>
      <w:r>
        <w:t>A: Sustainable agriculture reduces environmental impact, improves soil health, and promotes biodiversity.</w:t>
        <w:br/>
      </w:r>
    </w:p>
    <w:p>
      <w:pPr>
        <w:pStyle w:val="Heading2"/>
      </w:pPr>
      <w:r>
        <w:t>Q: What is crop rotation and why is it important?</w:t>
      </w:r>
    </w:p>
    <w:p>
      <w:r>
        <w:t>A: Crop rotation prevents soil depletion, reduces pests, and improves yields.</w:t>
        <w:br/>
      </w:r>
    </w:p>
    <w:p>
      <w:pPr>
        <w:pStyle w:val="Heading2"/>
      </w:pPr>
      <w:r>
        <w:t>Q: How can I make natural pesticides at home?</w:t>
      </w:r>
    </w:p>
    <w:p>
      <w:r>
        <w:t>A: Homemade pesticides include neem oil spray, garlic-pepper spray, and soap water.</w:t>
        <w:br/>
      </w:r>
    </w:p>
    <w:p>
      <w:pPr>
        <w:pStyle w:val="Heading2"/>
      </w:pPr>
      <w:r>
        <w:t>Q: Which crops can withstand heavy rainfall?</w:t>
      </w:r>
    </w:p>
    <w:p>
      <w:r>
        <w:t>A: Millets, sorghum, and maize can withstand heavy rainfall conditions.</w:t>
        <w:br/>
      </w:r>
    </w:p>
    <w:p>
      <w:pPr>
        <w:pStyle w:val="Heading2"/>
      </w:pPr>
      <w:r>
        <w:t>Q: What should I do if my crops are affected by drought?</w:t>
      </w:r>
    </w:p>
    <w:p>
      <w:r>
        <w:t>A: Use drip irrigation, mulching, and drought-resistant crops to tackle drought.</w:t>
        <w:br/>
      </w:r>
    </w:p>
    <w:p>
      <w:pPr>
        <w:pStyle w:val="Heading2"/>
      </w:pPr>
      <w:r>
        <w:t>Q: How does climate change affect farming?</w:t>
      </w:r>
    </w:p>
    <w:p>
      <w:r>
        <w:t>A: Climate change leads to unpredictable weather, affecting crop yield and soil health.</w:t>
        <w:br/>
      </w:r>
    </w:p>
    <w:p>
      <w:pPr>
        <w:pStyle w:val="Heading2"/>
      </w:pPr>
      <w:r>
        <w:t>Q: What are the best weather apps for farmers?</w:t>
      </w:r>
    </w:p>
    <w:p>
      <w:r>
        <w:t>A: Some great weather apps for farmers include AccuWeather, Agrio, and FarmLogs.</w:t>
        <w:br/>
      </w:r>
    </w:p>
    <w:p>
      <w:pPr>
        <w:pStyle w:val="Heading2"/>
      </w:pPr>
      <w:r>
        <w:t>Q: How to protect crops from frost?</w:t>
      </w:r>
    </w:p>
    <w:p>
      <w:r>
        <w:t>A: Protect crops from frost by covering them, using greenhouses, or spraying water overnight.</w:t>
        <w:br/>
      </w:r>
    </w:p>
    <w:p>
      <w:pPr>
        <w:pStyle w:val="Heading2"/>
      </w:pPr>
      <w:r>
        <w:t>Q: What are the latest government schemes for farmers?</w:t>
      </w:r>
    </w:p>
    <w:p>
      <w:r>
        <w:t>A: Check government websites for farmer welfare schemes like PM-KISAN and KCC.</w:t>
        <w:br/>
      </w:r>
    </w:p>
    <w:p>
      <w:pPr>
        <w:pStyle w:val="Heading2"/>
      </w:pPr>
      <w:r>
        <w:t>Q: How can I get a subsidy for farming equipment?</w:t>
      </w:r>
    </w:p>
    <w:p>
      <w:r>
        <w:t>A: Apply for farming subsidies through agricultural department offices or online portals.</w:t>
        <w:br/>
      </w:r>
    </w:p>
    <w:p>
      <w:pPr>
        <w:pStyle w:val="Heading2"/>
      </w:pPr>
      <w:r>
        <w:t>Q: What is the best way to sell my crops online?</w:t>
      </w:r>
    </w:p>
    <w:p>
      <w:r>
        <w:t>A: Sell crops online through platforms like eNAM, AgriBazaar, or direct contracts.</w:t>
        <w:br/>
      </w:r>
    </w:p>
    <w:p>
      <w:pPr>
        <w:pStyle w:val="Heading2"/>
      </w:pPr>
      <w:r>
        <w:t>Q: How to check the latest crop prices in the market?</w:t>
      </w:r>
    </w:p>
    <w:p>
      <w:r>
        <w:t>A: Check crop prices on government websites, mandis, or mobile apps like AgriMarket.</w:t>
        <w:br/>
      </w:r>
    </w:p>
    <w:p>
      <w:pPr>
        <w:pStyle w:val="Heading2"/>
      </w:pPr>
      <w:r>
        <w:t>Q: Where can I apply for an agriculture loan?</w:t>
      </w:r>
    </w:p>
    <w:p>
      <w:r>
        <w:t>A: Apply for an agriculture loan through banks like NABARD, SBI, or online loan services.</w:t>
        <w:br/>
      </w:r>
    </w:p>
    <w:p>
      <w:pPr>
        <w:pStyle w:val="Heading2"/>
      </w:pPr>
      <w:r>
        <w:t>Q: What are the best practices for greenhouse farming?</w:t>
      </w:r>
    </w:p>
    <w:p>
      <w:r>
        <w:t>A: Greenhouse farming improves yield, extends growing seasons, and protects crops.</w:t>
        <w:br/>
      </w:r>
    </w:p>
    <w:p>
      <w:pPr>
        <w:pStyle w:val="Heading2"/>
      </w:pPr>
      <w:r>
        <w:t>Q: How to use AI in agriculture?</w:t>
      </w:r>
    </w:p>
    <w:p>
      <w:r>
        <w:t>A: AI helps in precision farming, disease detection, and automated irrigation.</w:t>
        <w:br/>
      </w:r>
    </w:p>
    <w:p>
      <w:pPr>
        <w:pStyle w:val="Heading2"/>
      </w:pPr>
      <w:r>
        <w:t>Q: Which mobile apps help farmers manage their fields?</w:t>
      </w:r>
    </w:p>
    <w:p>
      <w:r>
        <w:t>A: Popular farming apps include Kisan Suvidha, Pusa Krishi, and IFFCO Kisan.</w:t>
        <w:br/>
      </w:r>
    </w:p>
    <w:p>
      <w:pPr>
        <w:pStyle w:val="Heading2"/>
      </w:pPr>
      <w:r>
        <w:t>Q: How to test soil pH at home?</w:t>
      </w:r>
    </w:p>
    <w:p>
      <w:r>
        <w:t>A: Test soil pH using a test kit, pH meter, or a vinegar-baking soda reaction.</w:t>
        <w:br/>
      </w:r>
    </w:p>
    <w:p>
      <w:pPr>
        <w:pStyle w:val="Heading2"/>
      </w:pPr>
      <w:r>
        <w:t>Q: How to get high profits from small-scale farming?</w:t>
      </w:r>
    </w:p>
    <w:p>
      <w:r>
        <w:t>A: Increase small-farm profits by growing high-demand crops, using organic methods, and direct selling.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