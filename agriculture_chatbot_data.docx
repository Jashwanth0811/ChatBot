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Agriculture Chatbot Q&amp;A Dataset</w:t>
      </w:r>
    </w:p>
    <w:p>
      <w:pPr>
        <w:pStyle w:val="Heading2"/>
      </w:pPr>
      <w:r>
        <w:t>Q: What are the best crops for summer?</w:t>
      </w:r>
    </w:p>
    <w:p>
      <w:r>
        <w:t>A: The best summer crops include tomatoes, cucumbers, bell peppers, okra, and sunflowers.</w:t>
        <w:br/>
      </w:r>
    </w:p>
    <w:p>
      <w:pPr>
        <w:pStyle w:val="Heading2"/>
      </w:pPr>
      <w:r>
        <w:t>Q: How to improve soil fertility?</w:t>
      </w:r>
    </w:p>
    <w:p>
      <w:r>
        <w:t>A: Soil fertility can be improved by adding compost, green manure, and using crop rotation techniques.</w:t>
        <w:br/>
      </w:r>
    </w:p>
    <w:p>
      <w:pPr>
        <w:pStyle w:val="Heading2"/>
      </w:pPr>
      <w:r>
        <w:t>Q: What is the best organic fertilizer?</w:t>
      </w:r>
    </w:p>
    <w:p>
      <w:r>
        <w:t>A: The best organic fertilizers include compost, cow dung, vermicompost, and bone meal.</w:t>
        <w:br/>
      </w:r>
    </w:p>
    <w:p>
      <w:pPr>
        <w:pStyle w:val="Heading2"/>
      </w:pPr>
      <w:r>
        <w:t>Q: How to prevent pests naturally?</w:t>
      </w:r>
    </w:p>
    <w:p>
      <w:r>
        <w:t>A: Natural pest control includes neem oil spray, companion planting, and using beneficial insects like ladybugs.</w:t>
        <w:br/>
      </w:r>
    </w:p>
    <w:p>
      <w:pPr>
        <w:pStyle w:val="Heading2"/>
      </w:pPr>
      <w:r>
        <w:t>Q: How much water do tomatoes need?</w:t>
      </w:r>
    </w:p>
    <w:p>
      <w:r>
        <w:t>A: Tomatoes need about 1-2 inches of water per week, depending on the climate and soil conditions.</w:t>
        <w:br/>
      </w:r>
    </w:p>
    <w:p>
      <w:pPr>
        <w:pStyle w:val="Heading2"/>
      </w:pPr>
      <w:r>
        <w:t>Q: Which crops need less water?</w:t>
      </w:r>
    </w:p>
    <w:p>
      <w:r>
        <w:t>A: Drought-resistant crops include millets, chickpeas, pigeon peas, and sorghum.</w:t>
        <w:br/>
      </w:r>
    </w:p>
    <w:p>
      <w:pPr>
        <w:pStyle w:val="Heading2"/>
      </w:pPr>
      <w:r>
        <w:t>Q: What are the benefits of crop rotation?</w:t>
      </w:r>
    </w:p>
    <w:p>
      <w:r>
        <w:t>A: Crop rotation helps prevent soil depletion, reduces pests and diseases, and improves soil structure.</w:t>
        <w:br/>
      </w:r>
    </w:p>
    <w:p>
      <w:pPr>
        <w:pStyle w:val="Heading2"/>
      </w:pPr>
      <w:r>
        <w:t>Q: How to detect soil pH?</w:t>
      </w:r>
    </w:p>
    <w:p>
      <w:r>
        <w:t>A: You can test soil pH using a pH meter, pH test strips, or a simple vinegar and baking soda test.</w:t>
        <w:br/>
      </w:r>
    </w:p>
    <w:p>
      <w:pPr>
        <w:pStyle w:val="Heading2"/>
      </w:pPr>
      <w:r>
        <w:t>Q: What is the ideal temperature for wheat?</w:t>
      </w:r>
    </w:p>
    <w:p>
      <w:r>
        <w:t>A: The ideal temperature for wheat growth is between 10°C to 25°C.</w:t>
        <w:br/>
      </w:r>
    </w:p>
    <w:p>
      <w:pPr>
        <w:pStyle w:val="Heading2"/>
      </w:pPr>
      <w:r>
        <w:t>Q: How to increase rice yield?</w:t>
      </w:r>
    </w:p>
    <w:p>
      <w:r>
        <w:t>A: To increase rice yield, use high-yield varieties, proper irrigation, and balanced fertilization.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